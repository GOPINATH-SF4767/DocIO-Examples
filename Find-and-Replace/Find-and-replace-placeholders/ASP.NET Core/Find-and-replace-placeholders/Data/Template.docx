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2605" w14:textId="32E150BA" w:rsidR="00F646C3" w:rsidRPr="00F646C3" w:rsidRDefault="00000000" w:rsidP="00F646C3">
      <w:pPr>
        <w:rPr>
          <w:rFonts w:asciiTheme="majorHAnsi" w:hAnsiTheme="majorHAnsi" w:cstheme="majorHAnsi"/>
          <w:color w:val="943634" w:themeColor="accent2" w:themeShade="BF"/>
          <w:sz w:val="36"/>
          <w:szCs w:val="36"/>
        </w:rPr>
      </w:pPr>
      <w:r w:rsidRPr="00F646C3">
        <w:rPr>
          <w:rFonts w:asciiTheme="majorHAnsi" w:hAnsiTheme="majorHAnsi" w:cstheme="majorHAnsi"/>
          <w:color w:val="943634" w:themeColor="accent2" w:themeShade="BF"/>
          <w:sz w:val="36"/>
          <w:szCs w:val="36"/>
        </w:rPr>
        <w:t>User Information</w:t>
      </w:r>
    </w:p>
    <w:p w14:paraId="7F696E38" w14:textId="1099FC14" w:rsidR="00603B7D" w:rsidRPr="00F646C3" w:rsidRDefault="00000000">
      <w:pPr>
        <w:rPr>
          <w:rFonts w:asciiTheme="majorHAnsi" w:hAnsiTheme="majorHAnsi" w:cstheme="majorHAnsi"/>
          <w:sz w:val="28"/>
          <w:szCs w:val="28"/>
        </w:rPr>
      </w:pPr>
      <w:r w:rsidRPr="00F646C3">
        <w:rPr>
          <w:rFonts w:asciiTheme="majorHAnsi" w:hAnsiTheme="majorHAnsi" w:cstheme="majorHAnsi"/>
          <w:sz w:val="28"/>
          <w:szCs w:val="28"/>
        </w:rPr>
        <w:t xml:space="preserve">First </w:t>
      </w:r>
      <w:r w:rsidR="00CB520F" w:rsidRPr="00F646C3">
        <w:rPr>
          <w:rFonts w:asciiTheme="majorHAnsi" w:hAnsiTheme="majorHAnsi" w:cstheme="majorHAnsi"/>
          <w:sz w:val="28"/>
          <w:szCs w:val="28"/>
        </w:rPr>
        <w:t xml:space="preserve">Name: </w:t>
      </w:r>
      <w:r w:rsidR="00F646C3">
        <w:rPr>
          <w:rFonts w:asciiTheme="majorHAnsi" w:hAnsiTheme="majorHAnsi" w:cstheme="majorHAnsi"/>
          <w:sz w:val="28"/>
          <w:szCs w:val="28"/>
        </w:rPr>
        <w:t xml:space="preserve"> </w:t>
      </w:r>
      <w:r w:rsidR="00CB520F" w:rsidRPr="00F646C3">
        <w:rPr>
          <w:rFonts w:asciiTheme="majorHAnsi" w:hAnsiTheme="majorHAnsi" w:cstheme="majorHAnsi"/>
          <w:sz w:val="28"/>
          <w:szCs w:val="28"/>
        </w:rPr>
        <w:t>{</w:t>
      </w:r>
      <w:r w:rsidRPr="00F646C3">
        <w:rPr>
          <w:rFonts w:asciiTheme="majorHAnsi" w:hAnsiTheme="majorHAnsi" w:cstheme="majorHAnsi"/>
          <w:sz w:val="28"/>
          <w:szCs w:val="28"/>
        </w:rPr>
        <w:t>firstname}</w:t>
      </w:r>
    </w:p>
    <w:p w14:paraId="0AB64FAF" w14:textId="77777777" w:rsidR="00603B7D" w:rsidRPr="00F646C3" w:rsidRDefault="00000000">
      <w:pPr>
        <w:rPr>
          <w:rFonts w:asciiTheme="majorHAnsi" w:hAnsiTheme="majorHAnsi" w:cstheme="majorHAnsi"/>
          <w:sz w:val="28"/>
          <w:szCs w:val="28"/>
        </w:rPr>
      </w:pPr>
      <w:r w:rsidRPr="00F646C3">
        <w:rPr>
          <w:rFonts w:asciiTheme="majorHAnsi" w:hAnsiTheme="majorHAnsi" w:cstheme="majorHAnsi"/>
          <w:sz w:val="28"/>
          <w:szCs w:val="28"/>
        </w:rPr>
        <w:t>Last Name: {lastname}</w:t>
      </w:r>
    </w:p>
    <w:p w14:paraId="0F1BB170" w14:textId="7E683CA4" w:rsidR="00603B7D" w:rsidRPr="00F646C3" w:rsidRDefault="00000000">
      <w:pPr>
        <w:rPr>
          <w:rFonts w:asciiTheme="majorHAnsi" w:hAnsiTheme="majorHAnsi" w:cstheme="majorHAnsi"/>
          <w:sz w:val="28"/>
          <w:szCs w:val="28"/>
        </w:rPr>
      </w:pPr>
      <w:r w:rsidRPr="00F646C3">
        <w:rPr>
          <w:rFonts w:asciiTheme="majorHAnsi" w:hAnsiTheme="majorHAnsi" w:cstheme="majorHAnsi"/>
          <w:sz w:val="28"/>
          <w:szCs w:val="28"/>
        </w:rPr>
        <w:t xml:space="preserve">Email: </w:t>
      </w:r>
      <w:r w:rsidR="00F646C3">
        <w:rPr>
          <w:rFonts w:asciiTheme="majorHAnsi" w:hAnsiTheme="majorHAnsi" w:cstheme="majorHAnsi"/>
          <w:sz w:val="28"/>
          <w:szCs w:val="28"/>
        </w:rPr>
        <w:t xml:space="preserve"> </w:t>
      </w:r>
      <w:r w:rsidRPr="00F646C3">
        <w:rPr>
          <w:rFonts w:asciiTheme="majorHAnsi" w:hAnsiTheme="majorHAnsi" w:cstheme="majorHAnsi"/>
          <w:sz w:val="28"/>
          <w:szCs w:val="28"/>
        </w:rPr>
        <w:t>{email}</w:t>
      </w:r>
    </w:p>
    <w:p w14:paraId="3472C664" w14:textId="7FEB5FD0" w:rsidR="00603B7D" w:rsidRPr="00F646C3" w:rsidRDefault="00000000">
      <w:pPr>
        <w:rPr>
          <w:rFonts w:asciiTheme="majorHAnsi" w:hAnsiTheme="majorHAnsi" w:cstheme="majorHAnsi"/>
          <w:sz w:val="28"/>
          <w:szCs w:val="28"/>
        </w:rPr>
      </w:pPr>
      <w:r w:rsidRPr="00F646C3">
        <w:rPr>
          <w:rFonts w:asciiTheme="majorHAnsi" w:hAnsiTheme="majorHAnsi" w:cstheme="majorHAnsi"/>
          <w:sz w:val="28"/>
          <w:szCs w:val="28"/>
        </w:rPr>
        <w:t xml:space="preserve">Phone: </w:t>
      </w:r>
      <w:r w:rsidR="00F646C3">
        <w:rPr>
          <w:rFonts w:asciiTheme="majorHAnsi" w:hAnsiTheme="majorHAnsi" w:cstheme="majorHAnsi"/>
          <w:sz w:val="28"/>
          <w:szCs w:val="28"/>
        </w:rPr>
        <w:t xml:space="preserve"> </w:t>
      </w:r>
      <w:r w:rsidRPr="00F646C3">
        <w:rPr>
          <w:rFonts w:asciiTheme="majorHAnsi" w:hAnsiTheme="majorHAnsi" w:cstheme="majorHAnsi"/>
          <w:sz w:val="28"/>
          <w:szCs w:val="28"/>
        </w:rPr>
        <w:t>{phone}</w:t>
      </w:r>
    </w:p>
    <w:p w14:paraId="3231C6B7" w14:textId="03C7BD4E" w:rsidR="00603B7D" w:rsidRPr="00F646C3" w:rsidRDefault="00000000">
      <w:pPr>
        <w:rPr>
          <w:rFonts w:asciiTheme="majorHAnsi" w:hAnsiTheme="majorHAnsi" w:cstheme="majorHAnsi"/>
          <w:sz w:val="28"/>
          <w:szCs w:val="28"/>
        </w:rPr>
      </w:pPr>
      <w:r w:rsidRPr="00F646C3">
        <w:rPr>
          <w:rFonts w:asciiTheme="majorHAnsi" w:hAnsiTheme="majorHAnsi" w:cstheme="majorHAnsi"/>
          <w:sz w:val="28"/>
          <w:szCs w:val="28"/>
        </w:rPr>
        <w:t xml:space="preserve">Address: </w:t>
      </w:r>
      <w:r w:rsidR="00F646C3">
        <w:rPr>
          <w:rFonts w:asciiTheme="majorHAnsi" w:hAnsiTheme="majorHAnsi" w:cstheme="majorHAnsi"/>
          <w:sz w:val="28"/>
          <w:szCs w:val="28"/>
        </w:rPr>
        <w:t xml:space="preserve"> </w:t>
      </w:r>
      <w:r w:rsidRPr="00F646C3">
        <w:rPr>
          <w:rFonts w:asciiTheme="majorHAnsi" w:hAnsiTheme="majorHAnsi" w:cstheme="majorHAnsi"/>
          <w:sz w:val="28"/>
          <w:szCs w:val="28"/>
        </w:rPr>
        <w:t>{address}</w:t>
      </w:r>
    </w:p>
    <w:sectPr w:rsidR="00603B7D" w:rsidRPr="00F64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5CD76" w14:textId="77777777" w:rsidR="00C31D18" w:rsidRDefault="00C31D18" w:rsidP="005B0F39">
      <w:pPr>
        <w:spacing w:after="0" w:line="240" w:lineRule="auto"/>
      </w:pPr>
      <w:r>
        <w:separator/>
      </w:r>
    </w:p>
  </w:endnote>
  <w:endnote w:type="continuationSeparator" w:id="0">
    <w:p w14:paraId="26D24423" w14:textId="77777777" w:rsidR="00C31D18" w:rsidRDefault="00C31D18" w:rsidP="005B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4784" w14:textId="77777777" w:rsidR="00C31D18" w:rsidRDefault="00C31D18" w:rsidP="005B0F39">
      <w:pPr>
        <w:spacing w:after="0" w:line="240" w:lineRule="auto"/>
      </w:pPr>
      <w:r>
        <w:separator/>
      </w:r>
    </w:p>
  </w:footnote>
  <w:footnote w:type="continuationSeparator" w:id="0">
    <w:p w14:paraId="3A4E2784" w14:textId="77777777" w:rsidR="00C31D18" w:rsidRDefault="00C31D18" w:rsidP="005B0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316241">
    <w:abstractNumId w:val="8"/>
  </w:num>
  <w:num w:numId="2" w16cid:durableId="1141189538">
    <w:abstractNumId w:val="6"/>
  </w:num>
  <w:num w:numId="3" w16cid:durableId="559285577">
    <w:abstractNumId w:val="5"/>
  </w:num>
  <w:num w:numId="4" w16cid:durableId="736827199">
    <w:abstractNumId w:val="4"/>
  </w:num>
  <w:num w:numId="5" w16cid:durableId="19087151">
    <w:abstractNumId w:val="7"/>
  </w:num>
  <w:num w:numId="6" w16cid:durableId="1045106051">
    <w:abstractNumId w:val="3"/>
  </w:num>
  <w:num w:numId="7" w16cid:durableId="542448020">
    <w:abstractNumId w:val="2"/>
  </w:num>
  <w:num w:numId="8" w16cid:durableId="586619941">
    <w:abstractNumId w:val="1"/>
  </w:num>
  <w:num w:numId="9" w16cid:durableId="88475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6E6D"/>
    <w:rsid w:val="005A4EA2"/>
    <w:rsid w:val="005B0F39"/>
    <w:rsid w:val="00603B7D"/>
    <w:rsid w:val="0062130F"/>
    <w:rsid w:val="00AA1D8D"/>
    <w:rsid w:val="00B47730"/>
    <w:rsid w:val="00C31D18"/>
    <w:rsid w:val="00CB0664"/>
    <w:rsid w:val="00CB520F"/>
    <w:rsid w:val="00EE6A68"/>
    <w:rsid w:val="00F64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F6902E"/>
  <w14:defaultImageDpi w14:val="300"/>
  <w15:docId w15:val="{A3A99786-C3AD-497B-A322-AA590D58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Dharanya Sakthivel</cp:lastModifiedBy>
  <cp:revision>3</cp:revision>
  <dcterms:created xsi:type="dcterms:W3CDTF">2025-05-14T11:08:00Z</dcterms:created>
  <dcterms:modified xsi:type="dcterms:W3CDTF">2025-05-14T11:09:00Z</dcterms:modified>
  <cp:category/>
</cp:coreProperties>
</file>